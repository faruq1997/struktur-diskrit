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Tugas Diskusi Kelompok - Struktur Diskrit</w:t>
      </w:r>
    </w:p>
    <w:p>
      <w:pPr>
        <w:pStyle w:val="Heading1"/>
      </w:pPr>
      <w:r>
        <w:t>Identitas Kelompok</w:t>
      </w:r>
    </w:p>
    <w:p>
      <w:r>
        <w:t>NIM Anggota 1: ____________________</w:t>
      </w:r>
    </w:p>
    <w:p>
      <w:r>
        <w:t>Nama Lengkap Anggota 1: ____________________</w:t>
      </w:r>
    </w:p>
    <w:p>
      <w:r>
        <w:t>NIM Anggota 2: ____________________</w:t>
      </w:r>
    </w:p>
    <w:p>
      <w:r>
        <w:t>Nama Lengkap Anggota 2: ____________________</w:t>
      </w:r>
    </w:p>
    <w:p>
      <w:r>
        <w:t>NIM Anggota 3: ____________________</w:t>
      </w:r>
    </w:p>
    <w:p>
      <w:r>
        <w:t>Nama Lengkap Anggota 3: ____________________</w:t>
      </w:r>
    </w:p>
    <w:p>
      <w:r>
        <w:t>Kelas: ____________________</w:t>
      </w:r>
    </w:p>
    <w:p>
      <w:r>
        <w:t>Nama Kelompok: ____________________</w:t>
      </w:r>
    </w:p>
    <w:p>
      <w:pPr>
        <w:pStyle w:val="Heading1"/>
      </w:pPr>
      <w:r>
        <w:t>Instruksi</w:t>
      </w:r>
    </w:p>
    <w:p>
      <w:r>
        <w:t>1. Tugas ini dikerjakan secara berkelompok (1 kelompok terdiri dari 3 orang).</w:t>
        <w:br/>
        <w:t>2. Jawaban dikumpulkan ke ELNUSA dalam format .PDF.</w:t>
        <w:br/>
        <w:t>3. Pastikan identitas lengkap dicantumkan.</w:t>
        <w:br/>
      </w:r>
    </w:p>
    <w:p>
      <w:pPr>
        <w:pStyle w:val="Heading1"/>
      </w:pPr>
      <w:r>
        <w:t>Soal 1</w:t>
      </w:r>
    </w:p>
    <w:p>
      <w:r>
        <w:t>Jelaskan dan berikan screenshot contoh penerapan Himpunan, Relasi, dan Fungsi dari salah satu aplikasi berikut:</w:t>
        <w:br/>
        <w:t>- YouTube</w:t>
        <w:br/>
        <w:t>- TikTok</w:t>
        <w:br/>
        <w:t>- Spotify</w:t>
        <w:br/>
        <w:t>- Gojek</w:t>
        <w:br/>
        <w:t>- Tokopedia</w:t>
        <w:br/>
        <w:t>- Shopee</w:t>
        <w:br/>
        <w:t>- Grab</w:t>
        <w:br/>
        <w:t>- Instagram</w:t>
        <w:br/>
        <w:br/>
        <w:t>Contoh: pada Shopee → Himpunan (daftar produk), Relasi (produk dengan kategori), Fungsi (user login → akun).</w:t>
      </w:r>
    </w:p>
    <w:p>
      <w:pPr>
        <w:pStyle w:val="Heading1"/>
      </w:pPr>
      <w:r>
        <w:t>Soal 2</w:t>
      </w:r>
    </w:p>
    <w:p>
      <w:r>
        <w:t>Carilah contoh penerapan dari masing-masing konsep berikut dalam dunia nyata (boleh real life atau aplikasi/program komputer):</w:t>
        <w:br/>
        <w:t>1. Himpunan</w:t>
        <w:br/>
        <w:t>2. Relasi</w:t>
        <w:br/>
        <w:t>3. Fungsi</w:t>
        <w:br/>
        <w:br/>
        <w:t>Contoh:</w:t>
        <w:br/>
        <w:t>- Himpunan: Daftar mahasiswa dalam satu kelas.</w:t>
        <w:br/>
        <w:t>- Relasi: Mahasiswa mengambil mata kuliah.</w:t>
        <w:br/>
        <w:t>- Fungsi: NIM → Mahasiswa (satu NIM hanya untuk satu orang).</w:t>
      </w:r>
    </w:p>
    <w:p>
      <w:pPr>
        <w:pStyle w:val="Heading1"/>
      </w:pPr>
      <w:r>
        <w:t>Soal 3</w:t>
      </w:r>
    </w:p>
    <w:p>
      <w:r>
        <w:t>Diskusikan bagaimana konsep Himpunan, Relasi, dan Fungsi saling berhubungan dalam sebuah sistem informasi.</w:t>
        <w:br/>
        <w:t>- Berikan studi kasus nyata (misalnya: sistem akademik, e-commerce, media sosial).</w:t>
        <w:br/>
        <w:t>- Jelaskan peran masing-masing konsep dalam sistem tersebut.</w:t>
        <w:br/>
        <w:br/>
        <w:t>Contoh: Dalam sistem akademik:</w:t>
        <w:br/>
        <w:t>- Himpunan = daftar mahasiswa, mata kuliah.</w:t>
        <w:br/>
        <w:t>- Relasi = mahasiswa mengambil mata kuliah.</w:t>
        <w:br/>
        <w:t>- Fungsi = NIM mahasiswa → data mahasiswa.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